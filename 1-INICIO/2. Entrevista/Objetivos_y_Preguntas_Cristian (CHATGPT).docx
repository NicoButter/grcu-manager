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21538" w14:textId="77777777" w:rsidR="00AE7D3B" w:rsidRDefault="00000000">
      <w:pPr>
        <w:pStyle w:val="Ttulo1"/>
      </w:pPr>
      <w:r>
        <w:t>Objetivo General</w:t>
      </w:r>
    </w:p>
    <w:p w14:paraId="5A44C40F" w14:textId="77777777" w:rsidR="00AE7D3B" w:rsidRDefault="00000000">
      <w:r>
        <w:t>El presente proyecto tiene como propósito desarrollar una aplicación orientada a la gestión integral de requerimientos y casos de uso en proyectos de software. Se busca proporcionar una herramienta que posibilite la documentación, organización, priorización y trazabilidad de la información durante las etapas iniciales del análisis, favoreciendo la claridad en la comunicación entre los integrantes del equipo y contribuyendo a la mejora de la calidad del proceso de desarrollo.</w:t>
      </w:r>
    </w:p>
    <w:p w14:paraId="1B224E91" w14:textId="77777777" w:rsidR="00AE7D3B" w:rsidRDefault="00000000">
      <w:pPr>
        <w:pStyle w:val="Ttulo1"/>
      </w:pPr>
      <w:r>
        <w:t>Objetivos Específicos</w:t>
      </w:r>
    </w:p>
    <w:p w14:paraId="0E2CBF5C" w14:textId="77777777" w:rsidR="00AE7D3B" w:rsidRDefault="00000000">
      <w:pPr>
        <w:pStyle w:val="Listaconvietas"/>
      </w:pPr>
      <w:r>
        <w:t>Implementar un registro estructurado de requerimientos y casos de uso, que permita su documentación clara y accesible para todos los integrantes del proyecto.</w:t>
      </w:r>
    </w:p>
    <w:p w14:paraId="65B5E61D" w14:textId="77777777" w:rsidR="00AE7D3B" w:rsidRDefault="00000000">
      <w:pPr>
        <w:pStyle w:val="Listaconvietas"/>
      </w:pPr>
      <w:r>
        <w:t>Incorporar un mecanismo de priorización mediante la técnica MoSCoW (Must, Should, Could, Won’t), favoreciendo la correcta asignación de importancia y urgencia en los requerimientos.</w:t>
      </w:r>
    </w:p>
    <w:p w14:paraId="0E49E17F" w14:textId="77777777" w:rsidR="00AE7D3B" w:rsidRDefault="00000000">
      <w:pPr>
        <w:pStyle w:val="Listaconvietas"/>
      </w:pPr>
      <w:r>
        <w:t>Desarrollar funcionalidades complementarias que contemplen historial de cambios, versiones y dependencias entre requerimientos, así como la posibilidad de categorizarlos mediante etiquetas.</w:t>
      </w:r>
    </w:p>
    <w:p w14:paraId="435C7B63" w14:textId="77777777" w:rsidR="00AE7D3B" w:rsidRDefault="00000000">
      <w:pPr>
        <w:pStyle w:val="Listaconvietas"/>
      </w:pPr>
      <w:r>
        <w:t>Fortalecer la trazabilidad a través de la construcción de una matriz que vincule requerimientos con casos de uso, posibilitando la verificación de la cobertura de cada requerimiento.</w:t>
      </w:r>
    </w:p>
    <w:p w14:paraId="4DF64BEC" w14:textId="77777777" w:rsidR="00AE7D3B" w:rsidRDefault="00000000">
      <w:pPr>
        <w:pStyle w:val="Listaconvietas"/>
      </w:pPr>
      <w:r>
        <w:t>Habilitar canales de interacción entre usuarios, mediante hilos de comentarios y la posibilidad de adjuntar documentos o enlaces externos que complementen la descripción de los requerimientos.</w:t>
      </w:r>
    </w:p>
    <w:p w14:paraId="7CCB7718" w14:textId="77777777" w:rsidR="00AE7D3B" w:rsidRDefault="00000000">
      <w:pPr>
        <w:pStyle w:val="Listaconvietas"/>
      </w:pPr>
      <w:r>
        <w:t>Incorporar características innovadoras inspiradas en herramientas profesionales actuales de gestión de requerimientos, que aporten valor agregado al sistema y mejoren la experiencia de uso.</w:t>
      </w:r>
    </w:p>
    <w:p w14:paraId="24A4D62C" w14:textId="77777777" w:rsidR="00AE7D3B" w:rsidRDefault="00000000">
      <w:pPr>
        <w:pStyle w:val="Ttulo1"/>
      </w:pPr>
      <w:r>
        <w:t>Preguntas a los Clientes</w:t>
      </w:r>
    </w:p>
    <w:p w14:paraId="62B91299" w14:textId="77777777" w:rsidR="00AE7D3B" w:rsidRDefault="00000000">
      <w:pPr>
        <w:pStyle w:val="Ttulo2"/>
      </w:pPr>
      <w:r>
        <w:t>Registro de requerimientos y casos de uso</w:t>
      </w:r>
    </w:p>
    <w:p w14:paraId="710B75C2" w14:textId="77777777" w:rsidR="00AE7D3B" w:rsidRDefault="00000000">
      <w:pPr>
        <w:pStyle w:val="Listaconvietas"/>
      </w:pPr>
      <w:r>
        <w:t>¿Cómo quieren que se carguen los requerimientos: manualmente, a través de un formulario, o importando desde un archivo?</w:t>
      </w:r>
    </w:p>
    <w:p w14:paraId="5FB18F2E" w14:textId="77777777" w:rsidR="00AE7D3B" w:rsidRDefault="00000000">
      <w:pPr>
        <w:pStyle w:val="Listaconvietas"/>
      </w:pPr>
      <w:r>
        <w:t>¿Necesitan que los casos de uso se vinculen automáticamente a requerimientos o esa relación la cargamos a mano?</w:t>
      </w:r>
    </w:p>
    <w:p w14:paraId="39CED3B8" w14:textId="77777777" w:rsidR="00AE7D3B" w:rsidRDefault="00000000">
      <w:pPr>
        <w:pStyle w:val="Listaconvietas"/>
      </w:pPr>
      <w:r>
        <w:t>¿Quieren que exista algún control de acceso (roles: administrador, usuario, etc.) para quién puede cargar/modificar?</w:t>
      </w:r>
    </w:p>
    <w:p w14:paraId="4E9D04EC" w14:textId="77777777" w:rsidR="00AE7D3B" w:rsidRDefault="00000000">
      <w:pPr>
        <w:pStyle w:val="Ttulo2"/>
      </w:pPr>
      <w:r>
        <w:lastRenderedPageBreak/>
        <w:t>Priorización con técnica MoSCoW</w:t>
      </w:r>
    </w:p>
    <w:p w14:paraId="78D2ABB8" w14:textId="77777777" w:rsidR="00AE7D3B" w:rsidRDefault="00000000">
      <w:pPr>
        <w:pStyle w:val="Listaconvietas"/>
      </w:pPr>
      <w:r>
        <w:t>¿Desean que la herramienta obligue a elegir una prioridad (Must, Should, Could, Won’t) para cada requerimiento, o que sea opcional?</w:t>
      </w:r>
    </w:p>
    <w:p w14:paraId="4512B7D1" w14:textId="77777777" w:rsidR="00AE7D3B" w:rsidRDefault="00000000">
      <w:pPr>
        <w:pStyle w:val="Listaconvietas"/>
      </w:pPr>
      <w:r>
        <w:t>¿Les interesa ver gráficos o reportes que muestren cómo se distribuyen los requerimientos según la prioridad?</w:t>
      </w:r>
    </w:p>
    <w:p w14:paraId="7A229E12" w14:textId="77777777" w:rsidR="00AE7D3B" w:rsidRDefault="00000000">
      <w:pPr>
        <w:pStyle w:val="Listaconvietas"/>
      </w:pPr>
      <w:r>
        <w:t>¿Quieren poder cambiar la prioridad en cualquier momento o debería quedar registrada como 'historial de cambios'?</w:t>
      </w:r>
    </w:p>
    <w:p w14:paraId="1D170DE1" w14:textId="77777777" w:rsidR="00AE7D3B" w:rsidRDefault="00000000">
      <w:pPr>
        <w:pStyle w:val="Ttulo2"/>
      </w:pPr>
      <w:r>
        <w:t>Historial de cambios y versiones</w:t>
      </w:r>
    </w:p>
    <w:p w14:paraId="187C359A" w14:textId="77777777" w:rsidR="00AE7D3B" w:rsidRDefault="00000000">
      <w:pPr>
        <w:pStyle w:val="Listaconvietas"/>
      </w:pPr>
      <w:r>
        <w:t>¿Cada cambio en un requerimiento debería guardarse como una nueva versión?</w:t>
      </w:r>
    </w:p>
    <w:p w14:paraId="702105A5" w14:textId="77777777" w:rsidR="00AE7D3B" w:rsidRDefault="00000000">
      <w:pPr>
        <w:pStyle w:val="Listaconvietas"/>
      </w:pPr>
      <w:r>
        <w:t>¿Les interesa que se puedan comparar versiones para ver qué cambió?</w:t>
      </w:r>
    </w:p>
    <w:p w14:paraId="3DE28DB1" w14:textId="77777777" w:rsidR="00AE7D3B" w:rsidRDefault="00000000">
      <w:pPr>
        <w:pStyle w:val="Listaconvietas"/>
      </w:pPr>
      <w:r>
        <w:t>¿Quiénes deberían poder ver el historial: todos los usuarios o solo los administradores?</w:t>
      </w:r>
    </w:p>
    <w:p w14:paraId="376297CB" w14:textId="77777777" w:rsidR="00AE7D3B" w:rsidRDefault="00000000">
      <w:pPr>
        <w:pStyle w:val="Ttulo2"/>
      </w:pPr>
      <w:r>
        <w:t>Dependencias entre requerimientos</w:t>
      </w:r>
    </w:p>
    <w:p w14:paraId="5C660E14" w14:textId="77777777" w:rsidR="00AE7D3B" w:rsidRDefault="00000000">
      <w:pPr>
        <w:pStyle w:val="Listaconvietas"/>
      </w:pPr>
      <w:r>
        <w:t>¿Cómo quieren que se representen las dependencias: en texto, en forma de gráfico, o ambas?</w:t>
      </w:r>
    </w:p>
    <w:p w14:paraId="5236EC1B" w14:textId="77777777" w:rsidR="00AE7D3B" w:rsidRDefault="00000000">
      <w:pPr>
        <w:pStyle w:val="Listaconvietas"/>
      </w:pPr>
      <w:r>
        <w:t>¿El sistema debería evitar que se cierre un requerimiento si sus dependencias no están resueltas?</w:t>
      </w:r>
    </w:p>
    <w:p w14:paraId="200CB5A8" w14:textId="77777777" w:rsidR="00AE7D3B" w:rsidRDefault="00000000">
      <w:pPr>
        <w:pStyle w:val="Listaconvietas"/>
      </w:pPr>
      <w:r>
        <w:t>¿Quieren que se puedan generar alertas si hay dependencias críticas?</w:t>
      </w:r>
    </w:p>
    <w:p w14:paraId="22A1AC73" w14:textId="77777777" w:rsidR="00AE7D3B" w:rsidRDefault="00000000">
      <w:pPr>
        <w:pStyle w:val="Ttulo2"/>
      </w:pPr>
      <w:r>
        <w:t>Agrupación en categorías o etiquetas</w:t>
      </w:r>
    </w:p>
    <w:p w14:paraId="2F617705" w14:textId="77777777" w:rsidR="00AE7D3B" w:rsidRDefault="00000000">
      <w:pPr>
        <w:pStyle w:val="Listaconvietas"/>
      </w:pPr>
      <w:r>
        <w:t>¿Las categorías estarán predefinidas por ustedes (clientes) o el sistema debería permitir que los usuarios creen sus propias etiquetas?</w:t>
      </w:r>
    </w:p>
    <w:p w14:paraId="491FB9FB" w14:textId="77777777" w:rsidR="00AE7D3B" w:rsidRDefault="00000000">
      <w:pPr>
        <w:pStyle w:val="Listaconvietas"/>
      </w:pPr>
      <w:r>
        <w:t>¿Un requerimiento puede pertenecer a más de una categoría?</w:t>
      </w:r>
    </w:p>
    <w:p w14:paraId="612EB0BE" w14:textId="77777777" w:rsidR="00AE7D3B" w:rsidRDefault="00000000">
      <w:pPr>
        <w:pStyle w:val="Listaconvietas"/>
      </w:pPr>
      <w:r>
        <w:t>¿Quieren que haya un buscador o filtro por etiquetas?</w:t>
      </w:r>
    </w:p>
    <w:p w14:paraId="573F4BB4" w14:textId="77777777" w:rsidR="00AE7D3B" w:rsidRDefault="00000000">
      <w:pPr>
        <w:pStyle w:val="Ttulo2"/>
      </w:pPr>
      <w:r>
        <w:t>Matriz de trazabilidad (requerimientos ↔ casos de uso)</w:t>
      </w:r>
    </w:p>
    <w:p w14:paraId="32481AB3" w14:textId="77777777" w:rsidR="00AE7D3B" w:rsidRDefault="00000000">
      <w:pPr>
        <w:pStyle w:val="Listaconvietas"/>
      </w:pPr>
      <w:r>
        <w:t>¿Esperan que la matriz se genere automáticamente a partir de los datos cargados, o que haya que armarla manualmente?</w:t>
      </w:r>
    </w:p>
    <w:p w14:paraId="1335047F" w14:textId="77777777" w:rsidR="00AE7D3B" w:rsidRDefault="00000000">
      <w:pPr>
        <w:pStyle w:val="Listaconvietas"/>
      </w:pPr>
      <w:r>
        <w:t>¿Cómo la quieren visualizar: en tabla, exportable a Excel/PDF, o con gráficos?</w:t>
      </w:r>
    </w:p>
    <w:p w14:paraId="73FA29D7" w14:textId="77777777" w:rsidR="00AE7D3B" w:rsidRDefault="00000000">
      <w:pPr>
        <w:pStyle w:val="Listaconvietas"/>
      </w:pPr>
      <w:r>
        <w:t>¿Quieren que se actualice automáticamente si se modifica un requerimiento o un caso de uso?</w:t>
      </w:r>
    </w:p>
    <w:p w14:paraId="5F2415AA" w14:textId="77777777" w:rsidR="00AE7D3B" w:rsidRDefault="00000000">
      <w:pPr>
        <w:pStyle w:val="Ttulo2"/>
      </w:pPr>
      <w:r>
        <w:t>Hilo de comentarios en cada requerimiento</w:t>
      </w:r>
    </w:p>
    <w:p w14:paraId="065FFEA4" w14:textId="77777777" w:rsidR="00AE7D3B" w:rsidRDefault="00000000">
      <w:pPr>
        <w:pStyle w:val="Listaconvietas"/>
      </w:pPr>
      <w:r>
        <w:t>¿Desean que los comentarios se guarden como un foro o chat interno?</w:t>
      </w:r>
    </w:p>
    <w:p w14:paraId="2BB891ED" w14:textId="77777777" w:rsidR="00AE7D3B" w:rsidRDefault="00000000">
      <w:pPr>
        <w:pStyle w:val="Listaconvietas"/>
      </w:pPr>
      <w:r>
        <w:t>¿Quieren que los comentarios permitan adjuntar imágenes o solo texto?</w:t>
      </w:r>
    </w:p>
    <w:p w14:paraId="62C2FB5A" w14:textId="77777777" w:rsidR="00AE7D3B" w:rsidRDefault="00000000">
      <w:pPr>
        <w:pStyle w:val="Listaconvietas"/>
      </w:pPr>
      <w:r>
        <w:t>¿Debería notificarse a los usuarios cuando alguien agrega un comentario?</w:t>
      </w:r>
    </w:p>
    <w:p w14:paraId="6D3185C2" w14:textId="77777777" w:rsidR="00AE7D3B" w:rsidRDefault="00000000">
      <w:pPr>
        <w:pStyle w:val="Ttulo2"/>
      </w:pPr>
      <w:r>
        <w:t>Adjuntar documentos o enlaces externos</w:t>
      </w:r>
    </w:p>
    <w:p w14:paraId="1FE54A0E" w14:textId="77777777" w:rsidR="00AE7D3B" w:rsidRDefault="00000000">
      <w:pPr>
        <w:pStyle w:val="Listaconvietas"/>
      </w:pPr>
      <w:r>
        <w:t>¿Qué tipos de archivo esperan poder adjuntar (PDF, Word, imágenes, etc.)?</w:t>
      </w:r>
    </w:p>
    <w:p w14:paraId="3A56C830" w14:textId="77777777" w:rsidR="00AE7D3B" w:rsidRDefault="00000000">
      <w:pPr>
        <w:pStyle w:val="Listaconvietas"/>
      </w:pPr>
      <w:r>
        <w:t>¿Hay límite de tamaño por archivo?</w:t>
      </w:r>
    </w:p>
    <w:p w14:paraId="2E4AAFC2" w14:textId="77777777" w:rsidR="00AE7D3B" w:rsidRDefault="00000000">
      <w:pPr>
        <w:pStyle w:val="Listaconvietas"/>
      </w:pPr>
      <w:r>
        <w:t>¿Quieren que los adjuntos se guarden dentro del sistema o que solo se referencien con un link a otro servicio (ej. Google Drive)?</w:t>
      </w:r>
    </w:p>
    <w:p w14:paraId="0245628C" w14:textId="77777777" w:rsidR="00AE7D3B" w:rsidRDefault="00000000">
      <w:pPr>
        <w:pStyle w:val="Ttulo2"/>
      </w:pPr>
      <w:r>
        <w:lastRenderedPageBreak/>
        <w:t>Característica innovadora (libre)</w:t>
      </w:r>
    </w:p>
    <w:p w14:paraId="3AE249C2" w14:textId="77777777" w:rsidR="00AE7D3B" w:rsidRDefault="00000000">
      <w:pPr>
        <w:pStyle w:val="Listaconvietas"/>
      </w:pPr>
      <w:r>
        <w:t>¿Qué les gustaría que tenga el sistema que no se mencionó todavía?</w:t>
      </w:r>
    </w:p>
    <w:p w14:paraId="16347A76" w14:textId="77777777" w:rsidR="00AE7D3B" w:rsidRDefault="00000000">
      <w:pPr>
        <w:pStyle w:val="Listaconvietas"/>
      </w:pPr>
      <w:r>
        <w:t>¿Quieren que se integren reportes gráficos de avance/progreso?</w:t>
      </w:r>
    </w:p>
    <w:p w14:paraId="764AC952" w14:textId="77777777" w:rsidR="00AE7D3B" w:rsidRDefault="00000000">
      <w:pPr>
        <w:pStyle w:val="Listaconvietas"/>
      </w:pPr>
      <w:r>
        <w:t>¿Les interesaría contar con notificaciones automáticas por correo o dentro del sistema?</w:t>
      </w:r>
    </w:p>
    <w:p w14:paraId="2E1A416E" w14:textId="77777777" w:rsidR="00AE7D3B" w:rsidRDefault="00000000">
      <w:pPr>
        <w:pStyle w:val="Listaconvietas"/>
      </w:pPr>
      <w:r>
        <w:t>¿Consideran útil que se pueda exportar toda la información a PDF o a otro formato estándar?</w:t>
      </w:r>
    </w:p>
    <w:p w14:paraId="404CEF81" w14:textId="77777777" w:rsidR="00AE7D3B" w:rsidRDefault="00000000">
      <w:pPr>
        <w:pStyle w:val="Ttulo2"/>
      </w:pPr>
      <w:r>
        <w:t>Preguntas adicionales (no mencionadas en el PDF)</w:t>
      </w:r>
    </w:p>
    <w:p w14:paraId="628CF9D5" w14:textId="77777777" w:rsidR="00AE7D3B" w:rsidRDefault="00000000">
      <w:pPr>
        <w:pStyle w:val="Listaconvietas"/>
      </w:pPr>
      <w:r>
        <w:t>Respecto a la Base de Datos: ¿hay alguna preferencia tecnológica (MySQL, PostgreSQL, SQLite, etc.) o lo dejamos a criterio nuestro?</w:t>
      </w:r>
    </w:p>
    <w:p w14:paraId="555955A4" w14:textId="77777777" w:rsidR="00AE7D3B" w:rsidRDefault="00000000">
      <w:pPr>
        <w:pStyle w:val="Listaconvietas"/>
      </w:pPr>
      <w:r>
        <w:t>¿Quieren que el sistema sea web, de escritorio o una combinación (ejemplo: web + exportables a PDF)?</w:t>
      </w:r>
    </w:p>
    <w:p w14:paraId="5F3758AE" w14:textId="77777777" w:rsidR="00AE7D3B" w:rsidRDefault="00000000">
      <w:pPr>
        <w:pStyle w:val="Listaconvietas"/>
      </w:pPr>
      <w:r>
        <w:t>¿Habrá distintos roles de usuario (ej. administrador, analista, lector) o todos tendrán los mismos permisos?</w:t>
      </w:r>
    </w:p>
    <w:p w14:paraId="6951FED3" w14:textId="77777777" w:rsidR="00AE7D3B" w:rsidRDefault="00000000">
      <w:pPr>
        <w:pStyle w:val="Listaconvietas"/>
      </w:pPr>
      <w:r>
        <w:t>¿Qué tan importante es la seguridad de la información? ¿Se requiere login con usuario y contraseña?</w:t>
      </w:r>
    </w:p>
    <w:p w14:paraId="09A9C8E9" w14:textId="77777777" w:rsidR="00AE7D3B" w:rsidRDefault="00000000">
      <w:pPr>
        <w:pStyle w:val="Listaconvietas"/>
      </w:pPr>
      <w:r>
        <w:t>¿Necesitan que el sistema permita respaldo/exportación de la información para no perder los datos?</w:t>
      </w:r>
    </w:p>
    <w:sectPr w:rsidR="00AE7D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7968366">
    <w:abstractNumId w:val="8"/>
  </w:num>
  <w:num w:numId="2" w16cid:durableId="1375423221">
    <w:abstractNumId w:val="6"/>
  </w:num>
  <w:num w:numId="3" w16cid:durableId="1592201319">
    <w:abstractNumId w:val="5"/>
  </w:num>
  <w:num w:numId="4" w16cid:durableId="1577322758">
    <w:abstractNumId w:val="4"/>
  </w:num>
  <w:num w:numId="5" w16cid:durableId="1793864831">
    <w:abstractNumId w:val="7"/>
  </w:num>
  <w:num w:numId="6" w16cid:durableId="1106539751">
    <w:abstractNumId w:val="3"/>
  </w:num>
  <w:num w:numId="7" w16cid:durableId="1679963129">
    <w:abstractNumId w:val="2"/>
  </w:num>
  <w:num w:numId="8" w16cid:durableId="1608392819">
    <w:abstractNumId w:val="1"/>
  </w:num>
  <w:num w:numId="9" w16cid:durableId="612054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61A93"/>
    <w:rsid w:val="00920555"/>
    <w:rsid w:val="00AA1D8D"/>
    <w:rsid w:val="00AE7D3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A275DB"/>
  <w14:defaultImageDpi w14:val="300"/>
  <w15:docId w15:val="{426B390A-0423-494E-AB11-204D885C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780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Cristian Carranza</cp:lastModifiedBy>
  <cp:revision>2</cp:revision>
  <dcterms:created xsi:type="dcterms:W3CDTF">2025-08-24T20:39:00Z</dcterms:created>
  <dcterms:modified xsi:type="dcterms:W3CDTF">2025-08-24T20:39:00Z</dcterms:modified>
  <cp:category/>
</cp:coreProperties>
</file>